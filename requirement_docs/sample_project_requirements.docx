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Requirement Document</w:t>
      </w:r>
    </w:p>
    <w:p>
      <w:pPr>
        <w:pStyle w:val="ListBullet"/>
      </w:pPr>
      <w:r>
        <w:t>Implement a user login system with email and password authentication.</w:t>
      </w:r>
    </w:p>
    <w:p>
      <w:pPr>
        <w:pStyle w:val="ListBullet"/>
      </w:pPr>
      <w:r>
        <w:t>Create a user registration page with form validation.</w:t>
      </w:r>
    </w:p>
    <w:p>
      <w:pPr>
        <w:pStyle w:val="ListBullet"/>
      </w:pPr>
      <w:r>
        <w:t>Build a dashboard that displays user statistics and recent activity.</w:t>
      </w:r>
    </w:p>
    <w:p>
      <w:pPr>
        <w:pStyle w:val="ListBullet"/>
      </w:pPr>
      <w:r>
        <w:t>Design a settings page where users can update their profile and password.</w:t>
      </w:r>
    </w:p>
    <w:p>
      <w:pPr>
        <w:pStyle w:val="ListBullet"/>
      </w:pPr>
      <w:r>
        <w:t>Set up email verification after registration.</w:t>
      </w:r>
    </w:p>
    <w:p>
      <w:pPr>
        <w:pStyle w:val="ListBullet"/>
      </w:pPr>
      <w:r>
        <w:t>Create an admin panel to manage users and view logs.</w:t>
      </w:r>
    </w:p>
    <w:p>
      <w:pPr>
        <w:pStyle w:val="ListBullet"/>
      </w:pPr>
      <w:r>
        <w:t>Develop a notification system to alert users of updates.</w:t>
      </w:r>
    </w:p>
    <w:p>
      <w:pPr>
        <w:pStyle w:val="ListBullet"/>
      </w:pPr>
      <w:r>
        <w:t>Build an API endpoint for user data retrieval.</w:t>
      </w:r>
    </w:p>
    <w:p>
      <w:pPr>
        <w:pStyle w:val="ListBullet"/>
      </w:pPr>
      <w:r>
        <w:t>Integrate a search feature in the dashboard to find user activity.</w:t>
      </w:r>
    </w:p>
    <w:p>
      <w:pPr>
        <w:pStyle w:val="ListBullet"/>
      </w:pPr>
      <w:r>
        <w:t>Add logging and error handling throughout the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