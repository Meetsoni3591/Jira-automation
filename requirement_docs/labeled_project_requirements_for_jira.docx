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EAAD" w14:textId="77777777" w:rsidR="00177EC0" w:rsidRDefault="00000000">
      <w:pPr>
        <w:pStyle w:val="Heading1"/>
      </w:pPr>
      <w:r>
        <w:t>Labeled Project Requirements for JIRA</w:t>
      </w:r>
    </w:p>
    <w:p w14:paraId="4C62B02F" w14:textId="77777777" w:rsidR="00177EC0" w:rsidRDefault="00000000">
      <w:r>
        <w:t>[Main Task] Project Requirement Document</w:t>
      </w:r>
    </w:p>
    <w:p w14:paraId="010DE3E7" w14:textId="14265D13" w:rsidR="00177EC0" w:rsidRDefault="00000000">
      <w:pPr>
        <w:pStyle w:val="ListBullet"/>
      </w:pPr>
      <w:r>
        <w:t>Sub-task 1: Analyze and outline the technical requirements for 'Project Requirement Document'</w:t>
      </w:r>
    </w:p>
    <w:p w14:paraId="0CECCCD1" w14:textId="43600104" w:rsidR="00177EC0" w:rsidRDefault="00000000">
      <w:pPr>
        <w:pStyle w:val="ListBullet"/>
      </w:pPr>
      <w:r>
        <w:t>Sub-task 2: Implement and test the components for 'Project Requirement Document'</w:t>
      </w:r>
    </w:p>
    <w:p w14:paraId="737A34BB" w14:textId="77777777" w:rsidR="00177EC0" w:rsidRDefault="00000000">
      <w:r>
        <w:t>[Main Task] Implement a user login system with email and password authentication.</w:t>
      </w:r>
    </w:p>
    <w:p w14:paraId="3245E83A" w14:textId="4FF3654A" w:rsidR="00177EC0" w:rsidRDefault="00000000">
      <w:pPr>
        <w:pStyle w:val="ListBullet"/>
      </w:pPr>
      <w:r>
        <w:t>Sub-task 1: Analyze and outline the technical requirements for 'Implement a user login system with email and password authentication.'</w:t>
      </w:r>
    </w:p>
    <w:p w14:paraId="3EEAC5B9" w14:textId="4781B115" w:rsidR="00177EC0" w:rsidRDefault="00000000">
      <w:pPr>
        <w:pStyle w:val="ListBullet"/>
      </w:pPr>
      <w:r>
        <w:t>Sub-task 2: Implement and test the components for 'Implement a user login system with email and password authentication.'</w:t>
      </w:r>
    </w:p>
    <w:p w14:paraId="4FB01D14" w14:textId="77777777" w:rsidR="00177EC0" w:rsidRDefault="00000000">
      <w:r>
        <w:t>[Main Task] Create a user registration page with form validation.</w:t>
      </w:r>
    </w:p>
    <w:p w14:paraId="32585E0F" w14:textId="55734D5E" w:rsidR="00177EC0" w:rsidRDefault="00000000">
      <w:pPr>
        <w:pStyle w:val="ListBullet"/>
      </w:pPr>
      <w:r>
        <w:t>Sub-task 1: Analyze and outline the technical requirements for 'Create a user registration page with form validation.'</w:t>
      </w:r>
    </w:p>
    <w:p w14:paraId="031D3E78" w14:textId="436BE7B7" w:rsidR="00177EC0" w:rsidRDefault="00000000">
      <w:pPr>
        <w:pStyle w:val="ListBullet"/>
      </w:pPr>
      <w:r>
        <w:t>Sub-task 2: Implement and test the components for 'Create a user registration page with form validation.'</w:t>
      </w:r>
    </w:p>
    <w:p w14:paraId="13F22CFB" w14:textId="77777777" w:rsidR="00177EC0" w:rsidRDefault="00000000">
      <w:r>
        <w:t>[Main Task] Build a dashboard that displays user statistics and recent activity.</w:t>
      </w:r>
    </w:p>
    <w:p w14:paraId="4CB4532E" w14:textId="1DA525C8" w:rsidR="00177EC0" w:rsidRDefault="00000000">
      <w:pPr>
        <w:pStyle w:val="ListBullet"/>
      </w:pPr>
      <w:r>
        <w:t>Sub-task 1: Analyze and outline the technical requirements for 'Build a dashboard that displays user statistics and recent activity.'</w:t>
      </w:r>
    </w:p>
    <w:p w14:paraId="3CE7ECD2" w14:textId="63A73C60" w:rsidR="00177EC0" w:rsidRDefault="00000000">
      <w:pPr>
        <w:pStyle w:val="ListBullet"/>
      </w:pPr>
      <w:r>
        <w:t>Sub-task 2: Implement and test the components for 'Build a dashboard that displays user statistics and recent activity.'</w:t>
      </w:r>
    </w:p>
    <w:p w14:paraId="2874F75A" w14:textId="77777777" w:rsidR="00177EC0" w:rsidRDefault="00000000">
      <w:r>
        <w:t>[Main Task] Design a settings page where users can update their profile and password.</w:t>
      </w:r>
    </w:p>
    <w:p w14:paraId="2A4200FA" w14:textId="21C41D19" w:rsidR="00177EC0" w:rsidRDefault="00000000">
      <w:pPr>
        <w:pStyle w:val="ListBullet"/>
      </w:pPr>
      <w:r>
        <w:t>Sub-task 1: Analyze and outline the technical requirements for 'Design a settings page where users can update their profile and password.'</w:t>
      </w:r>
    </w:p>
    <w:p w14:paraId="412C4306" w14:textId="7B9D02F9" w:rsidR="00177EC0" w:rsidRDefault="00000000">
      <w:pPr>
        <w:pStyle w:val="ListBullet"/>
      </w:pPr>
      <w:r>
        <w:t>Sub-task 2: Implement and test the components for 'Design a settings page where users can update their profile and password.'</w:t>
      </w:r>
    </w:p>
    <w:p w14:paraId="5A140C9A" w14:textId="77777777" w:rsidR="00177EC0" w:rsidRDefault="00000000">
      <w:r>
        <w:t>[Main Task] Set up email verification after registration.</w:t>
      </w:r>
    </w:p>
    <w:p w14:paraId="4E345E77" w14:textId="518801D1" w:rsidR="00177EC0" w:rsidRDefault="00000000">
      <w:pPr>
        <w:pStyle w:val="ListBullet"/>
      </w:pPr>
      <w:r>
        <w:t>Sub-task 1: Analyze and outline the technical requirements for 'Set up email verification after registration.'</w:t>
      </w:r>
    </w:p>
    <w:p w14:paraId="4A18D1FF" w14:textId="69BA9666" w:rsidR="00177EC0" w:rsidRDefault="00000000">
      <w:pPr>
        <w:pStyle w:val="ListBullet"/>
      </w:pPr>
      <w:r>
        <w:t>Sub-task 2: Implement and test the components for 'Set up email verification after registration.'</w:t>
      </w:r>
    </w:p>
    <w:p w14:paraId="548DEADD" w14:textId="77777777" w:rsidR="00DF7F22" w:rsidRDefault="00DF7F22" w:rsidP="00DF7F22">
      <w:pPr>
        <w:pStyle w:val="ListBullet"/>
        <w:numPr>
          <w:ilvl w:val="0"/>
          <w:numId w:val="0"/>
        </w:numPr>
        <w:ind w:left="360"/>
      </w:pPr>
    </w:p>
    <w:p w14:paraId="0F7DEFE0" w14:textId="77777777" w:rsidR="00DF7F22" w:rsidRDefault="00DF7F22" w:rsidP="00DF7F22">
      <w:pPr>
        <w:pStyle w:val="ListBullet"/>
        <w:numPr>
          <w:ilvl w:val="0"/>
          <w:numId w:val="0"/>
        </w:numPr>
        <w:ind w:left="360"/>
      </w:pPr>
    </w:p>
    <w:p w14:paraId="4CBE3F7F" w14:textId="77777777" w:rsidR="00DF7F22" w:rsidRDefault="00DF7F22" w:rsidP="00DF7F22">
      <w:pPr>
        <w:pStyle w:val="ListBullet"/>
        <w:numPr>
          <w:ilvl w:val="0"/>
          <w:numId w:val="0"/>
        </w:numPr>
        <w:ind w:left="360"/>
      </w:pPr>
    </w:p>
    <w:p w14:paraId="353D0A84" w14:textId="77777777" w:rsidR="00177EC0" w:rsidRDefault="00000000">
      <w:r>
        <w:lastRenderedPageBreak/>
        <w:t>[Main Task] Create an admin panel to manage users and view logs.</w:t>
      </w:r>
    </w:p>
    <w:p w14:paraId="01C92C7E" w14:textId="3996D190" w:rsidR="00177EC0" w:rsidRDefault="00000000">
      <w:pPr>
        <w:pStyle w:val="ListBullet"/>
      </w:pPr>
      <w:r>
        <w:t>Sub-task 1: Analyze and outline the technical requirements for 'Create an admin panel to manage users and view logs.'</w:t>
      </w:r>
    </w:p>
    <w:p w14:paraId="1DBC9CA4" w14:textId="69F266C3" w:rsidR="00177EC0" w:rsidRDefault="00000000">
      <w:pPr>
        <w:pStyle w:val="ListBullet"/>
      </w:pPr>
      <w:r>
        <w:t>Sub-task 2: Implement and test the components for 'Create an admin panel to manage users and view logs.'</w:t>
      </w:r>
    </w:p>
    <w:p w14:paraId="67D20244" w14:textId="77777777" w:rsidR="00177EC0" w:rsidRDefault="00000000">
      <w:r>
        <w:t>[Main Task] Develop a notification system to alert users of updates.</w:t>
      </w:r>
    </w:p>
    <w:p w14:paraId="7EADCE81" w14:textId="135D44CC" w:rsidR="00177EC0" w:rsidRDefault="00000000">
      <w:pPr>
        <w:pStyle w:val="ListBullet"/>
      </w:pPr>
      <w:r>
        <w:t>Sub-task 1: Analyze and outline the technical requirements for 'Develop a notification system to alert users of updates.'</w:t>
      </w:r>
    </w:p>
    <w:p w14:paraId="6CD828F7" w14:textId="7C25068B" w:rsidR="00177EC0" w:rsidRDefault="00000000">
      <w:pPr>
        <w:pStyle w:val="ListBullet"/>
      </w:pPr>
      <w:r>
        <w:t>Sub-task 2: Implement and test the components for 'Develop a notification system to alert users of updates.'</w:t>
      </w:r>
    </w:p>
    <w:p w14:paraId="3BA8808B" w14:textId="77777777" w:rsidR="00177EC0" w:rsidRDefault="00000000">
      <w:r>
        <w:t>[Main Task] Build an API endpoint for user data retrieval.</w:t>
      </w:r>
    </w:p>
    <w:p w14:paraId="4A58353A" w14:textId="33790ACB" w:rsidR="00177EC0" w:rsidRDefault="00000000">
      <w:pPr>
        <w:pStyle w:val="ListBullet"/>
      </w:pPr>
      <w:r>
        <w:t>Sub-task 1: Analyze and outline the technical requirements for 'Build an API endpoint for user data retrieval.'</w:t>
      </w:r>
    </w:p>
    <w:p w14:paraId="34FEDF04" w14:textId="459FD0CF" w:rsidR="00177EC0" w:rsidRDefault="00000000">
      <w:pPr>
        <w:pStyle w:val="ListBullet"/>
      </w:pPr>
      <w:r>
        <w:t>Sub-task 2: Implement and test the components for 'Build an API endpoint for user data retrieval.'</w:t>
      </w:r>
    </w:p>
    <w:p w14:paraId="30BE7A57" w14:textId="77777777" w:rsidR="00177EC0" w:rsidRDefault="00000000">
      <w:r>
        <w:t>[Main Task] Integrate a search feature in the dashboard to find user activity.</w:t>
      </w:r>
    </w:p>
    <w:p w14:paraId="166825F0" w14:textId="1F1A5E7B" w:rsidR="00177EC0" w:rsidRDefault="00000000">
      <w:pPr>
        <w:pStyle w:val="ListBullet"/>
      </w:pPr>
      <w:r>
        <w:t>Sub-task 1: Analyze and outline the technical requirements for 'Integrate a search feature in the dashboard to find user activity.'</w:t>
      </w:r>
    </w:p>
    <w:p w14:paraId="348422DB" w14:textId="51A760E3" w:rsidR="00177EC0" w:rsidRDefault="00000000">
      <w:pPr>
        <w:pStyle w:val="ListBullet"/>
      </w:pPr>
      <w:r>
        <w:t>Sub-task 2: Implement and test the components for 'Integrate a search feature in the dashboard to find user activity.'</w:t>
      </w:r>
    </w:p>
    <w:p w14:paraId="4C3A0E04" w14:textId="77777777" w:rsidR="00177EC0" w:rsidRDefault="00000000">
      <w:r>
        <w:t>[Main Task] Add logging and error handling throughout the application.</w:t>
      </w:r>
    </w:p>
    <w:p w14:paraId="6A387CDA" w14:textId="1D3CB3E4" w:rsidR="00177EC0" w:rsidRDefault="00000000">
      <w:pPr>
        <w:pStyle w:val="ListBullet"/>
      </w:pPr>
      <w:r>
        <w:t>Sub-task 1: Analyze and outline the technical requirements for 'Add logging and error handling throughout the application.'</w:t>
      </w:r>
    </w:p>
    <w:p w14:paraId="141AA964" w14:textId="3CCDF9FC" w:rsidR="00177EC0" w:rsidRDefault="00000000">
      <w:pPr>
        <w:pStyle w:val="ListBullet"/>
      </w:pPr>
      <w:r>
        <w:t>Sub-task 2: Implement and test the components for 'Add logging and error handling throughout the application.'</w:t>
      </w:r>
    </w:p>
    <w:sectPr w:rsidR="00177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4231">
    <w:abstractNumId w:val="8"/>
  </w:num>
  <w:num w:numId="2" w16cid:durableId="1813672230">
    <w:abstractNumId w:val="6"/>
  </w:num>
  <w:num w:numId="3" w16cid:durableId="354886818">
    <w:abstractNumId w:val="5"/>
  </w:num>
  <w:num w:numId="4" w16cid:durableId="11878726">
    <w:abstractNumId w:val="4"/>
  </w:num>
  <w:num w:numId="5" w16cid:durableId="1690450050">
    <w:abstractNumId w:val="7"/>
  </w:num>
  <w:num w:numId="6" w16cid:durableId="945619315">
    <w:abstractNumId w:val="3"/>
  </w:num>
  <w:num w:numId="7" w16cid:durableId="318851881">
    <w:abstractNumId w:val="2"/>
  </w:num>
  <w:num w:numId="8" w16cid:durableId="1876845115">
    <w:abstractNumId w:val="1"/>
  </w:num>
  <w:num w:numId="9" w16cid:durableId="12285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EC0"/>
    <w:rsid w:val="001F6587"/>
    <w:rsid w:val="0029639D"/>
    <w:rsid w:val="00326F90"/>
    <w:rsid w:val="00AA1D8D"/>
    <w:rsid w:val="00B47730"/>
    <w:rsid w:val="00CB0664"/>
    <w:rsid w:val="00DF7F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0C0F9"/>
  <w14:defaultImageDpi w14:val="300"/>
  <w15:docId w15:val="{24FD4491-AC94-42E6-BCAE-6030EE0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2840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Soni Meet</cp:lastModifiedBy>
  <cp:revision>2</cp:revision>
  <dcterms:created xsi:type="dcterms:W3CDTF">2025-05-04T18:56:00Z</dcterms:created>
  <dcterms:modified xsi:type="dcterms:W3CDTF">2025-05-04T18:56:00Z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501c0c74-a24a-4c95-824b-de963526e556</vt:lpwstr>
  </property>
</Properties>
</file>